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BDD52" w14:textId="77777777" w:rsidR="00CC1DF0" w:rsidRPr="00C72154" w:rsidRDefault="00CC1DF0" w:rsidP="00C72154">
      <w:pPr>
        <w:spacing w:after="0"/>
        <w:jc w:val="center"/>
        <w:rPr>
          <w:b/>
          <w:bCs/>
          <w:sz w:val="40"/>
          <w:szCs w:val="40"/>
          <w:lang w:val="en"/>
        </w:rPr>
      </w:pPr>
      <w:r w:rsidRPr="00C72154">
        <w:rPr>
          <w:b/>
          <w:bCs/>
          <w:sz w:val="40"/>
          <w:szCs w:val="40"/>
          <w:lang w:val="en"/>
        </w:rPr>
        <w:t>Project Development Phase</w:t>
      </w:r>
    </w:p>
    <w:p w14:paraId="61558EDA" w14:textId="13E5B67E" w:rsidR="003E6E27" w:rsidRDefault="00CC1DF0" w:rsidP="00C72154">
      <w:pPr>
        <w:spacing w:after="0"/>
        <w:jc w:val="center"/>
        <w:rPr>
          <w:b/>
          <w:bCs/>
          <w:sz w:val="32"/>
          <w:szCs w:val="32"/>
          <w:lang w:val="en"/>
        </w:rPr>
      </w:pPr>
      <w:r w:rsidRPr="00C72154">
        <w:rPr>
          <w:b/>
          <w:bCs/>
          <w:sz w:val="32"/>
          <w:szCs w:val="32"/>
          <w:lang w:val="en"/>
        </w:rPr>
        <w:t>Model Performance Test</w:t>
      </w:r>
    </w:p>
    <w:p w14:paraId="72F954DE" w14:textId="77777777" w:rsidR="00C72154" w:rsidRPr="00C72154" w:rsidRDefault="00C72154" w:rsidP="00C72154">
      <w:pPr>
        <w:spacing w:after="0"/>
        <w:jc w:val="center"/>
        <w:rPr>
          <w:b/>
          <w:bCs/>
          <w:sz w:val="32"/>
          <w:szCs w:val="32"/>
          <w:lang w:val="en"/>
        </w:rPr>
      </w:pPr>
    </w:p>
    <w:tbl>
      <w:tblPr>
        <w:tblStyle w:val="TableGrid"/>
        <w:tblW w:w="8210" w:type="dxa"/>
        <w:tblLook w:val="04A0" w:firstRow="1" w:lastRow="0" w:firstColumn="1" w:lastColumn="0" w:noHBand="0" w:noVBand="1"/>
      </w:tblPr>
      <w:tblGrid>
        <w:gridCol w:w="2991"/>
        <w:gridCol w:w="5219"/>
      </w:tblGrid>
      <w:tr w:rsidR="00B84565" w14:paraId="71AFAA13" w14:textId="77777777" w:rsidTr="00B84565">
        <w:trPr>
          <w:trHeight w:val="300"/>
        </w:trPr>
        <w:tc>
          <w:tcPr>
            <w:tcW w:w="2991" w:type="dxa"/>
          </w:tcPr>
          <w:p w14:paraId="6B44D7A2" w14:textId="4270E14D" w:rsidR="00B84565" w:rsidRDefault="00B84565" w:rsidP="00B84565">
            <w:pPr>
              <w:tabs>
                <w:tab w:val="left" w:pos="3051"/>
              </w:tabs>
            </w:pPr>
            <w:r>
              <w:t>Date</w:t>
            </w:r>
            <w:r w:rsidR="002161E8">
              <w:t>:</w:t>
            </w:r>
          </w:p>
        </w:tc>
        <w:tc>
          <w:tcPr>
            <w:tcW w:w="5219" w:type="dxa"/>
          </w:tcPr>
          <w:p w14:paraId="4B114C79" w14:textId="365BB27F" w:rsidR="00B84565" w:rsidRDefault="00B84565" w:rsidP="00B84565">
            <w:pPr>
              <w:tabs>
                <w:tab w:val="left" w:pos="3051"/>
              </w:tabs>
            </w:pPr>
            <w:r>
              <w:t>2</w:t>
            </w:r>
            <w:r w:rsidR="00C72154">
              <w:t>6</w:t>
            </w:r>
            <w:r w:rsidRPr="00B84565">
              <w:rPr>
                <w:vertAlign w:val="superscript"/>
              </w:rPr>
              <w:t>th</w:t>
            </w:r>
            <w:r>
              <w:t xml:space="preserve"> June 2025</w:t>
            </w:r>
          </w:p>
        </w:tc>
      </w:tr>
      <w:tr w:rsidR="00B84565" w14:paraId="0F18C3E1" w14:textId="77777777" w:rsidTr="00B84565">
        <w:trPr>
          <w:trHeight w:val="311"/>
        </w:trPr>
        <w:tc>
          <w:tcPr>
            <w:tcW w:w="2991" w:type="dxa"/>
          </w:tcPr>
          <w:p w14:paraId="7B1C9F39" w14:textId="7F8018CA" w:rsidR="00B84565" w:rsidRDefault="00B84565" w:rsidP="00B84565">
            <w:pPr>
              <w:tabs>
                <w:tab w:val="left" w:pos="3051"/>
              </w:tabs>
            </w:pPr>
            <w:r>
              <w:t>Team ID</w:t>
            </w:r>
            <w:r w:rsidR="002161E8">
              <w:t>:</w:t>
            </w:r>
          </w:p>
        </w:tc>
        <w:tc>
          <w:tcPr>
            <w:tcW w:w="5219" w:type="dxa"/>
          </w:tcPr>
          <w:p w14:paraId="14154585" w14:textId="3DFA06AC" w:rsidR="00B84565" w:rsidRDefault="00B84565" w:rsidP="00B84565">
            <w:pPr>
              <w:tabs>
                <w:tab w:val="left" w:pos="3051"/>
              </w:tabs>
            </w:pPr>
            <w:r w:rsidRPr="00B84565">
              <w:t>LTVIP2025TMID36354</w:t>
            </w:r>
          </w:p>
        </w:tc>
      </w:tr>
      <w:tr w:rsidR="00B84565" w14:paraId="3E9FBFCC" w14:textId="77777777" w:rsidTr="00B84565">
        <w:trPr>
          <w:trHeight w:val="300"/>
        </w:trPr>
        <w:tc>
          <w:tcPr>
            <w:tcW w:w="2991" w:type="dxa"/>
          </w:tcPr>
          <w:p w14:paraId="441F49EF" w14:textId="70440B12" w:rsidR="00B84565" w:rsidRDefault="00B84565" w:rsidP="00B84565">
            <w:pPr>
              <w:tabs>
                <w:tab w:val="left" w:pos="3051"/>
              </w:tabs>
            </w:pPr>
            <w:r>
              <w:t>Project Name</w:t>
            </w:r>
            <w:r w:rsidR="002161E8">
              <w:t>:</w:t>
            </w:r>
          </w:p>
        </w:tc>
        <w:tc>
          <w:tcPr>
            <w:tcW w:w="5219" w:type="dxa"/>
          </w:tcPr>
          <w:p w14:paraId="7F641C54" w14:textId="5F24375E" w:rsidR="00B84565" w:rsidRDefault="00B84565" w:rsidP="00B84565">
            <w:pPr>
              <w:tabs>
                <w:tab w:val="left" w:pos="3051"/>
              </w:tabs>
            </w:pPr>
            <w:r w:rsidRPr="00B84565">
              <w:t>Enchanted Wings: Marvels of Butterfly Species</w:t>
            </w:r>
          </w:p>
        </w:tc>
      </w:tr>
      <w:tr w:rsidR="00B84565" w14:paraId="7C739148" w14:textId="77777777" w:rsidTr="00B84565">
        <w:trPr>
          <w:trHeight w:val="300"/>
        </w:trPr>
        <w:tc>
          <w:tcPr>
            <w:tcW w:w="2991" w:type="dxa"/>
          </w:tcPr>
          <w:p w14:paraId="118DC390" w14:textId="7D699DF5" w:rsidR="00B84565" w:rsidRDefault="00B84565" w:rsidP="00B84565">
            <w:pPr>
              <w:tabs>
                <w:tab w:val="left" w:pos="3051"/>
              </w:tabs>
            </w:pPr>
            <w:r>
              <w:t>Maximum Marks</w:t>
            </w:r>
            <w:r w:rsidR="002161E8">
              <w:t>:</w:t>
            </w:r>
          </w:p>
        </w:tc>
        <w:tc>
          <w:tcPr>
            <w:tcW w:w="5219" w:type="dxa"/>
          </w:tcPr>
          <w:p w14:paraId="0694259C" w14:textId="1A3ADB2D" w:rsidR="00B84565" w:rsidRDefault="00B84565" w:rsidP="00B84565">
            <w:pPr>
              <w:tabs>
                <w:tab w:val="left" w:pos="3051"/>
              </w:tabs>
            </w:pPr>
            <w:r>
              <w:t>2 marks</w:t>
            </w:r>
          </w:p>
        </w:tc>
      </w:tr>
    </w:tbl>
    <w:p w14:paraId="69E8CED9" w14:textId="599BEC60" w:rsidR="003E6E27" w:rsidRDefault="00B84565" w:rsidP="00B84565">
      <w:pPr>
        <w:tabs>
          <w:tab w:val="left" w:pos="3051"/>
        </w:tabs>
      </w:pPr>
      <w:r>
        <w:tab/>
      </w:r>
    </w:p>
    <w:p w14:paraId="23544994" w14:textId="77777777" w:rsidR="003E6E27" w:rsidRDefault="00CC1DF0">
      <w:pPr>
        <w:pStyle w:val="Heading1"/>
      </w:pPr>
      <w:r>
        <w:t>Model Performance Testing:</w:t>
      </w:r>
    </w:p>
    <w:p w14:paraId="73977812" w14:textId="77777777" w:rsidR="003E6E27" w:rsidRDefault="00CC1DF0">
      <w:r>
        <w:t>Project team shall fill the following information in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6E27" w14:paraId="4959F323" w14:textId="77777777">
        <w:tc>
          <w:tcPr>
            <w:tcW w:w="2880" w:type="dxa"/>
          </w:tcPr>
          <w:p w14:paraId="14E64B6B" w14:textId="77777777" w:rsidR="003E6E27" w:rsidRDefault="00CC1DF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61E80B88" w14:textId="77777777" w:rsidR="003E6E27" w:rsidRDefault="00CC1DF0">
            <w:r>
              <w:t>Parameter</w:t>
            </w:r>
          </w:p>
        </w:tc>
        <w:tc>
          <w:tcPr>
            <w:tcW w:w="2880" w:type="dxa"/>
          </w:tcPr>
          <w:p w14:paraId="1E0F3B12" w14:textId="77777777" w:rsidR="003E6E27" w:rsidRDefault="00CC1DF0">
            <w:r>
              <w:t>Values / Screenshot</w:t>
            </w:r>
          </w:p>
        </w:tc>
      </w:tr>
      <w:tr w:rsidR="003E6E27" w14:paraId="12720574" w14:textId="77777777">
        <w:tc>
          <w:tcPr>
            <w:tcW w:w="2880" w:type="dxa"/>
          </w:tcPr>
          <w:p w14:paraId="1AD15823" w14:textId="77777777" w:rsidR="003E6E27" w:rsidRDefault="00CC1DF0">
            <w:r>
              <w:t>1</w:t>
            </w:r>
          </w:p>
        </w:tc>
        <w:tc>
          <w:tcPr>
            <w:tcW w:w="2880" w:type="dxa"/>
          </w:tcPr>
          <w:p w14:paraId="6C2F090F" w14:textId="77777777" w:rsidR="003E6E27" w:rsidRDefault="00CC1DF0">
            <w:r>
              <w:t>Model Summary</w:t>
            </w:r>
          </w:p>
        </w:tc>
        <w:tc>
          <w:tcPr>
            <w:tcW w:w="2880" w:type="dxa"/>
          </w:tcPr>
          <w:p w14:paraId="637B7630" w14:textId="77777777" w:rsidR="003E6E27" w:rsidRDefault="00CC1DF0">
            <w:r>
              <w:t>Base model: VGG16 (pre-trained on ImageNet)</w:t>
            </w:r>
            <w:r>
              <w:br/>
              <w:t>Frozen convolutional layers</w:t>
            </w:r>
            <w:r>
              <w:br/>
              <w:t>Custom Dense layers:</w:t>
            </w:r>
            <w:r>
              <w:br/>
              <w:t xml:space="preserve"> - Flatten</w:t>
            </w:r>
            <w:r>
              <w:br/>
              <w:t xml:space="preserve"> - </w:t>
            </w:r>
            <w:proofErr w:type="gramStart"/>
            <w:r>
              <w:t>Dense(</w:t>
            </w:r>
            <w:proofErr w:type="gramEnd"/>
            <w:r>
              <w:t xml:space="preserve">128, </w:t>
            </w:r>
            <w:proofErr w:type="spellStart"/>
            <w:r>
              <w:t>relu</w:t>
            </w:r>
            <w:proofErr w:type="spellEnd"/>
            <w:r>
              <w:t>)</w:t>
            </w:r>
            <w:r>
              <w:br/>
              <w:t xml:space="preserve"> - </w:t>
            </w:r>
            <w:proofErr w:type="gramStart"/>
            <w:r>
              <w:t>Dropout(</w:t>
            </w:r>
            <w:proofErr w:type="gramEnd"/>
            <w:r>
              <w:t>0.5)</w:t>
            </w:r>
            <w:r>
              <w:br/>
              <w:t xml:space="preserve"> - </w:t>
            </w:r>
            <w:proofErr w:type="gramStart"/>
            <w:r>
              <w:t>Dense(</w:t>
            </w:r>
            <w:proofErr w:type="gramEnd"/>
            <w:r>
              <w:t xml:space="preserve">75, </w:t>
            </w:r>
            <w:proofErr w:type="spellStart"/>
            <w:r>
              <w:t>softmax</w:t>
            </w:r>
            <w:proofErr w:type="spellEnd"/>
            <w:r>
              <w:t>)</w:t>
            </w:r>
          </w:p>
        </w:tc>
      </w:tr>
      <w:tr w:rsidR="003E6E27" w14:paraId="34CBA568" w14:textId="77777777">
        <w:tc>
          <w:tcPr>
            <w:tcW w:w="2880" w:type="dxa"/>
          </w:tcPr>
          <w:p w14:paraId="3B47E9D7" w14:textId="77777777" w:rsidR="003E6E27" w:rsidRDefault="00CC1DF0">
            <w:r>
              <w:t>2</w:t>
            </w:r>
          </w:p>
        </w:tc>
        <w:tc>
          <w:tcPr>
            <w:tcW w:w="2880" w:type="dxa"/>
          </w:tcPr>
          <w:p w14:paraId="50E2A782" w14:textId="77777777" w:rsidR="003E6E27" w:rsidRDefault="00CC1DF0">
            <w:r>
              <w:t>Accuracy</w:t>
            </w:r>
          </w:p>
        </w:tc>
        <w:tc>
          <w:tcPr>
            <w:tcW w:w="2880" w:type="dxa"/>
          </w:tcPr>
          <w:p w14:paraId="22410E3B" w14:textId="77777777" w:rsidR="003E6E27" w:rsidRDefault="00CC1DF0">
            <w:r>
              <w:t>Training Accuracy: ~80%</w:t>
            </w:r>
            <w:r>
              <w:br/>
              <w:t>Validation Accuracy: ~74.10%</w:t>
            </w:r>
          </w:p>
        </w:tc>
      </w:tr>
      <w:tr w:rsidR="003E6E27" w14:paraId="1FA2E610" w14:textId="77777777">
        <w:tc>
          <w:tcPr>
            <w:tcW w:w="2880" w:type="dxa"/>
          </w:tcPr>
          <w:p w14:paraId="03955490" w14:textId="77777777" w:rsidR="003E6E27" w:rsidRDefault="00CC1DF0">
            <w:r>
              <w:t>3</w:t>
            </w:r>
          </w:p>
        </w:tc>
        <w:tc>
          <w:tcPr>
            <w:tcW w:w="2880" w:type="dxa"/>
          </w:tcPr>
          <w:p w14:paraId="12D9BA42" w14:textId="77777777" w:rsidR="003E6E27" w:rsidRDefault="00CC1DF0">
            <w:r>
              <w:t>Fine Tuning Result (if done)</w:t>
            </w:r>
          </w:p>
        </w:tc>
        <w:tc>
          <w:tcPr>
            <w:tcW w:w="2880" w:type="dxa"/>
          </w:tcPr>
          <w:p w14:paraId="45CB3451" w14:textId="77777777" w:rsidR="003E6E27" w:rsidRDefault="00CC1DF0">
            <w:r>
              <w:t>Minimal improvement observed after unfreezing last VGG16 block. Validation Accuracy stable at ~74.10%.</w:t>
            </w:r>
          </w:p>
        </w:tc>
      </w:tr>
    </w:tbl>
    <w:p w14:paraId="4760B719" w14:textId="77777777" w:rsidR="007C0162" w:rsidRDefault="007C0162"/>
    <w:sectPr w:rsidR="007C01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0502891">
    <w:abstractNumId w:val="8"/>
  </w:num>
  <w:num w:numId="2" w16cid:durableId="325013551">
    <w:abstractNumId w:val="6"/>
  </w:num>
  <w:num w:numId="3" w16cid:durableId="423460725">
    <w:abstractNumId w:val="5"/>
  </w:num>
  <w:num w:numId="4" w16cid:durableId="1897816051">
    <w:abstractNumId w:val="4"/>
  </w:num>
  <w:num w:numId="5" w16cid:durableId="1505045316">
    <w:abstractNumId w:val="7"/>
  </w:num>
  <w:num w:numId="6" w16cid:durableId="2093702247">
    <w:abstractNumId w:val="3"/>
  </w:num>
  <w:num w:numId="7" w16cid:durableId="370493560">
    <w:abstractNumId w:val="2"/>
  </w:num>
  <w:num w:numId="8" w16cid:durableId="106121079">
    <w:abstractNumId w:val="1"/>
  </w:num>
  <w:num w:numId="9" w16cid:durableId="84747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1E8"/>
    <w:rsid w:val="0029639D"/>
    <w:rsid w:val="00326F90"/>
    <w:rsid w:val="003E6E27"/>
    <w:rsid w:val="005C4354"/>
    <w:rsid w:val="006F3883"/>
    <w:rsid w:val="0074151C"/>
    <w:rsid w:val="007C0162"/>
    <w:rsid w:val="00AA1D8D"/>
    <w:rsid w:val="00B47730"/>
    <w:rsid w:val="00B84565"/>
    <w:rsid w:val="00C72154"/>
    <w:rsid w:val="00CB0664"/>
    <w:rsid w:val="00CC1DF0"/>
    <w:rsid w:val="00F348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D2AF8"/>
  <w14:defaultImageDpi w14:val="300"/>
  <w15:docId w15:val="{9C8FE3CD-B864-40A9-8C4D-8E965FB3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845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9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Jeevan Kumar</cp:lastModifiedBy>
  <cp:revision>6</cp:revision>
  <dcterms:created xsi:type="dcterms:W3CDTF">2013-12-23T23:15:00Z</dcterms:created>
  <dcterms:modified xsi:type="dcterms:W3CDTF">2025-06-28T16:11:00Z</dcterms:modified>
  <cp:category/>
</cp:coreProperties>
</file>