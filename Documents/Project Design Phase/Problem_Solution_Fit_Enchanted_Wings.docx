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F17E0" w14:textId="77777777" w:rsidR="00297253" w:rsidRPr="00297253" w:rsidRDefault="00297253" w:rsidP="00297253">
      <w:pPr>
        <w:spacing w:after="0"/>
        <w:jc w:val="center"/>
        <w:rPr>
          <w:b/>
          <w:sz w:val="36"/>
          <w:szCs w:val="36"/>
        </w:rPr>
      </w:pPr>
      <w:r w:rsidRPr="00297253">
        <w:rPr>
          <w:b/>
          <w:sz w:val="36"/>
          <w:szCs w:val="36"/>
        </w:rPr>
        <w:t>Project Design Phase</w:t>
      </w:r>
    </w:p>
    <w:p w14:paraId="674C53F4" w14:textId="03974F71" w:rsidR="00CA49F0" w:rsidRDefault="00297253" w:rsidP="00297253">
      <w:pPr>
        <w:spacing w:after="0"/>
        <w:ind w:left="-142"/>
        <w:jc w:val="center"/>
        <w:rPr>
          <w:b/>
          <w:sz w:val="28"/>
          <w:szCs w:val="28"/>
        </w:rPr>
      </w:pPr>
      <w:r w:rsidRPr="0091420C">
        <w:rPr>
          <w:b/>
          <w:sz w:val="28"/>
          <w:szCs w:val="28"/>
        </w:rPr>
        <w:t xml:space="preserve">Problem – Solution Fit </w:t>
      </w:r>
    </w:p>
    <w:p w14:paraId="55B45352" w14:textId="77777777" w:rsidR="0091420C" w:rsidRPr="0091420C" w:rsidRDefault="0091420C" w:rsidP="00297253">
      <w:pPr>
        <w:spacing w:after="0"/>
        <w:ind w:left="-142"/>
        <w:jc w:val="center"/>
        <w:rPr>
          <w:b/>
          <w:sz w:val="28"/>
          <w:szCs w:val="28"/>
        </w:rPr>
      </w:pPr>
    </w:p>
    <w:tbl>
      <w:tblPr>
        <w:tblStyle w:val="TableGrid"/>
        <w:tblW w:w="9073" w:type="dxa"/>
        <w:tblInd w:w="-34" w:type="dxa"/>
        <w:tblLook w:val="04A0" w:firstRow="1" w:lastRow="0" w:firstColumn="1" w:lastColumn="0" w:noHBand="0" w:noVBand="1"/>
      </w:tblPr>
      <w:tblGrid>
        <w:gridCol w:w="4599"/>
        <w:gridCol w:w="4474"/>
      </w:tblGrid>
      <w:tr w:rsidR="00E2681E" w:rsidRPr="006E3362" w14:paraId="35097BB9" w14:textId="77777777" w:rsidTr="00297253">
        <w:trPr>
          <w:trHeight w:val="324"/>
        </w:trPr>
        <w:tc>
          <w:tcPr>
            <w:tcW w:w="4599" w:type="dxa"/>
          </w:tcPr>
          <w:p w14:paraId="3E93C629" w14:textId="52EFF9FF" w:rsidR="00E2681E" w:rsidRPr="006E3362" w:rsidRDefault="00E2681E" w:rsidP="00E2681E">
            <w:pPr>
              <w:rPr>
                <w:sz w:val="28"/>
                <w:szCs w:val="28"/>
              </w:rPr>
            </w:pPr>
            <w:r w:rsidRPr="006E3362">
              <w:rPr>
                <w:sz w:val="28"/>
                <w:szCs w:val="28"/>
              </w:rPr>
              <w:t>Date</w:t>
            </w:r>
          </w:p>
        </w:tc>
        <w:tc>
          <w:tcPr>
            <w:tcW w:w="4474" w:type="dxa"/>
          </w:tcPr>
          <w:p w14:paraId="4625D92D" w14:textId="6A7A066D" w:rsidR="00E2681E" w:rsidRPr="006E3362" w:rsidRDefault="00025007" w:rsidP="00E268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June 2025</w:t>
            </w:r>
          </w:p>
        </w:tc>
      </w:tr>
      <w:tr w:rsidR="00072691" w:rsidRPr="006E3362" w14:paraId="7B0EA4DF" w14:textId="77777777" w:rsidTr="00297253">
        <w:trPr>
          <w:trHeight w:val="339"/>
        </w:trPr>
        <w:tc>
          <w:tcPr>
            <w:tcW w:w="4599" w:type="dxa"/>
          </w:tcPr>
          <w:p w14:paraId="47DC4305" w14:textId="2E028B0F" w:rsidR="00072691" w:rsidRPr="006E3362" w:rsidRDefault="00072691" w:rsidP="00072691">
            <w:pPr>
              <w:rPr>
                <w:sz w:val="28"/>
                <w:szCs w:val="28"/>
              </w:rPr>
            </w:pPr>
            <w:r w:rsidRPr="006E3362">
              <w:rPr>
                <w:sz w:val="28"/>
                <w:szCs w:val="28"/>
              </w:rPr>
              <w:t>Team ID</w:t>
            </w:r>
          </w:p>
        </w:tc>
        <w:tc>
          <w:tcPr>
            <w:tcW w:w="4474" w:type="dxa"/>
          </w:tcPr>
          <w:p w14:paraId="6803F659" w14:textId="2C0BCB75" w:rsidR="00072691" w:rsidRPr="006E3362" w:rsidRDefault="00072691" w:rsidP="00072691">
            <w:pPr>
              <w:rPr>
                <w:sz w:val="28"/>
                <w:szCs w:val="28"/>
              </w:rPr>
            </w:pPr>
            <w:r w:rsidRPr="006E3362">
              <w:rPr>
                <w:sz w:val="28"/>
                <w:szCs w:val="28"/>
              </w:rPr>
              <w:t>LTVIP2025TMID36354</w:t>
            </w:r>
          </w:p>
        </w:tc>
      </w:tr>
      <w:tr w:rsidR="00072691" w:rsidRPr="006E3362" w14:paraId="42222FD8" w14:textId="77777777" w:rsidTr="00297253">
        <w:trPr>
          <w:trHeight w:val="391"/>
        </w:trPr>
        <w:tc>
          <w:tcPr>
            <w:tcW w:w="4599" w:type="dxa"/>
          </w:tcPr>
          <w:p w14:paraId="7BD7F878" w14:textId="182678E1" w:rsidR="00072691" w:rsidRPr="006E3362" w:rsidRDefault="00072691" w:rsidP="00072691">
            <w:pPr>
              <w:rPr>
                <w:sz w:val="28"/>
                <w:szCs w:val="28"/>
              </w:rPr>
            </w:pPr>
            <w:r w:rsidRPr="006E3362">
              <w:rPr>
                <w:sz w:val="28"/>
                <w:szCs w:val="28"/>
              </w:rPr>
              <w:t>Project Name</w:t>
            </w:r>
          </w:p>
        </w:tc>
        <w:tc>
          <w:tcPr>
            <w:tcW w:w="4474" w:type="dxa"/>
          </w:tcPr>
          <w:p w14:paraId="2763FE5E" w14:textId="2AEA7094" w:rsidR="00072691" w:rsidRPr="006E3362" w:rsidRDefault="00072691" w:rsidP="00072691">
            <w:pPr>
              <w:rPr>
                <w:sz w:val="28"/>
                <w:szCs w:val="28"/>
              </w:rPr>
            </w:pPr>
            <w:r w:rsidRPr="006E3362">
              <w:rPr>
                <w:sz w:val="28"/>
                <w:szCs w:val="28"/>
              </w:rPr>
              <w:t>Enchanted Wings: Marvels of Butterfly Species</w:t>
            </w:r>
          </w:p>
        </w:tc>
      </w:tr>
      <w:tr w:rsidR="00072691" w:rsidRPr="006E3362" w14:paraId="281B40EB" w14:textId="77777777" w:rsidTr="00297253">
        <w:trPr>
          <w:trHeight w:val="324"/>
        </w:trPr>
        <w:tc>
          <w:tcPr>
            <w:tcW w:w="4599" w:type="dxa"/>
          </w:tcPr>
          <w:p w14:paraId="34924730" w14:textId="48B0B88A" w:rsidR="00072691" w:rsidRPr="006E3362" w:rsidRDefault="00072691" w:rsidP="00072691">
            <w:pPr>
              <w:rPr>
                <w:sz w:val="28"/>
                <w:szCs w:val="28"/>
              </w:rPr>
            </w:pPr>
            <w:r w:rsidRPr="006E3362">
              <w:rPr>
                <w:sz w:val="28"/>
                <w:szCs w:val="28"/>
              </w:rPr>
              <w:t>Maximum Marks</w:t>
            </w:r>
          </w:p>
        </w:tc>
        <w:tc>
          <w:tcPr>
            <w:tcW w:w="4474" w:type="dxa"/>
          </w:tcPr>
          <w:p w14:paraId="6AC1CE7B" w14:textId="51549BC2" w:rsidR="00072691" w:rsidRPr="006E3362" w:rsidRDefault="00072691" w:rsidP="00072691">
            <w:pPr>
              <w:rPr>
                <w:sz w:val="28"/>
                <w:szCs w:val="28"/>
              </w:rPr>
            </w:pPr>
            <w:r w:rsidRPr="006E3362">
              <w:rPr>
                <w:sz w:val="28"/>
                <w:szCs w:val="28"/>
              </w:rPr>
              <w:t>2 Marks</w:t>
            </w:r>
          </w:p>
        </w:tc>
      </w:tr>
    </w:tbl>
    <w:p w14:paraId="6B2CC9AD" w14:textId="77777777" w:rsidR="00E2681E" w:rsidRPr="006E3362" w:rsidRDefault="00E2681E" w:rsidP="00E2681E">
      <w:pPr>
        <w:rPr>
          <w:sz w:val="28"/>
          <w:szCs w:val="28"/>
        </w:rPr>
      </w:pPr>
    </w:p>
    <w:p w14:paraId="3E993C88" w14:textId="77777777" w:rsidR="00CA49F0" w:rsidRPr="006E3362" w:rsidRDefault="0091420C" w:rsidP="00297253">
      <w:pPr>
        <w:pStyle w:val="Heading2"/>
        <w:rPr>
          <w:sz w:val="28"/>
          <w:szCs w:val="28"/>
        </w:rPr>
      </w:pPr>
      <w:r w:rsidRPr="006E3362">
        <w:rPr>
          <w:sz w:val="28"/>
          <w:szCs w:val="28"/>
        </w:rPr>
        <w:t>Problem:</w:t>
      </w:r>
    </w:p>
    <w:p w14:paraId="17B3F6CD" w14:textId="77777777" w:rsidR="00CA49F0" w:rsidRPr="006E3362" w:rsidRDefault="0091420C">
      <w:pPr>
        <w:rPr>
          <w:sz w:val="28"/>
          <w:szCs w:val="28"/>
        </w:rPr>
      </w:pPr>
      <w:r w:rsidRPr="006E3362">
        <w:rPr>
          <w:sz w:val="28"/>
          <w:szCs w:val="28"/>
        </w:rPr>
        <w:t>Accurate identification of butterfly species is a significant challenge for students, nature enthusiasts, and researchers due to the need for expert knowledge, time-intensive classification processes, and the lack of real-time support tools. Traditional guides or manual search methods are inefficient and inaccessible to many users.</w:t>
      </w:r>
    </w:p>
    <w:p w14:paraId="6E0FD9E8" w14:textId="77777777" w:rsidR="00CA49F0" w:rsidRPr="006E3362" w:rsidRDefault="0091420C">
      <w:pPr>
        <w:pStyle w:val="Heading2"/>
        <w:rPr>
          <w:sz w:val="28"/>
          <w:szCs w:val="28"/>
        </w:rPr>
      </w:pPr>
      <w:r w:rsidRPr="006E3362">
        <w:rPr>
          <w:sz w:val="28"/>
          <w:szCs w:val="28"/>
        </w:rPr>
        <w:t>Solution:</w:t>
      </w:r>
    </w:p>
    <w:p w14:paraId="71278566" w14:textId="77777777" w:rsidR="00CA49F0" w:rsidRPr="006E3362" w:rsidRDefault="0091420C">
      <w:pPr>
        <w:rPr>
          <w:sz w:val="28"/>
          <w:szCs w:val="28"/>
        </w:rPr>
      </w:pPr>
      <w:r w:rsidRPr="006E3362">
        <w:rPr>
          <w:sz w:val="28"/>
          <w:szCs w:val="28"/>
        </w:rPr>
        <w:t>The project "Enchanted Wings: Marvels of Butterfly Species" presents an end-to-end AI-powered butterfly classification system:</w:t>
      </w:r>
      <w:r w:rsidRPr="006E3362">
        <w:rPr>
          <w:sz w:val="28"/>
          <w:szCs w:val="28"/>
        </w:rPr>
        <w:br/>
      </w:r>
      <w:r w:rsidRPr="006E3362">
        <w:rPr>
          <w:sz w:val="28"/>
          <w:szCs w:val="28"/>
        </w:rPr>
        <w:br/>
        <w:t>- A VGG16-based deep learning model trained on a structured dataset (/dataset/train) organized by butterfly species.</w:t>
      </w:r>
      <w:r w:rsidRPr="006E3362">
        <w:rPr>
          <w:sz w:val="28"/>
          <w:szCs w:val="28"/>
        </w:rPr>
        <w:br/>
        <w:t>- A user-friendly Flask web application (app.py) with a clean frontend using HTML templates (/templates) for real-time butterfly image uploads and predictions.</w:t>
      </w:r>
      <w:r w:rsidRPr="006E3362">
        <w:rPr>
          <w:sz w:val="28"/>
          <w:szCs w:val="28"/>
        </w:rPr>
        <w:br/>
        <w:t>- Images uploaded by users are handled through a secure file system (/static/uploads) for classification.</w:t>
      </w:r>
      <w:r w:rsidRPr="006E3362">
        <w:rPr>
          <w:sz w:val="28"/>
          <w:szCs w:val="28"/>
        </w:rPr>
        <w:br/>
        <w:t>- A pre-trained model (vgg16_model.h5) and its corresponding species label mapping (class_indices.json) are used to ensure accurate predictions.</w:t>
      </w:r>
      <w:r w:rsidRPr="006E3362">
        <w:rPr>
          <w:sz w:val="28"/>
          <w:szCs w:val="28"/>
        </w:rPr>
        <w:br/>
        <w:t>- The train_model.py script provides the complete training pipeline for reproducibility and updates.</w:t>
      </w:r>
    </w:p>
    <w:p w14:paraId="3714E26A" w14:textId="64756896" w:rsidR="006E3362" w:rsidRPr="006E3362" w:rsidRDefault="006E3362">
      <w:pPr>
        <w:rPr>
          <w:sz w:val="28"/>
          <w:szCs w:val="28"/>
        </w:rPr>
      </w:pPr>
      <w:r w:rsidRPr="006E336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2E29110" wp14:editId="650BE2EA">
            <wp:simplePos x="0" y="0"/>
            <wp:positionH relativeFrom="column">
              <wp:posOffset>-967740</wp:posOffset>
            </wp:positionH>
            <wp:positionV relativeFrom="paragraph">
              <wp:posOffset>-746760</wp:posOffset>
            </wp:positionV>
            <wp:extent cx="7444740" cy="4279900"/>
            <wp:effectExtent l="0" t="0" r="3810" b="6350"/>
            <wp:wrapTight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ight>
            <wp:docPr id="17720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59E75" w14:textId="77777777" w:rsidR="00CA49F0" w:rsidRPr="006E3362" w:rsidRDefault="0091420C">
      <w:pPr>
        <w:pStyle w:val="Heading2"/>
        <w:rPr>
          <w:sz w:val="28"/>
          <w:szCs w:val="28"/>
        </w:rPr>
      </w:pPr>
      <w:r w:rsidRPr="006E3362">
        <w:rPr>
          <w:sz w:val="28"/>
          <w:szCs w:val="28"/>
        </w:rPr>
        <w:t>Outcome for Users:</w:t>
      </w:r>
    </w:p>
    <w:p w14:paraId="680CA07B" w14:textId="77777777" w:rsidR="00CA49F0" w:rsidRPr="006E3362" w:rsidRDefault="0091420C">
      <w:pPr>
        <w:rPr>
          <w:sz w:val="28"/>
          <w:szCs w:val="28"/>
        </w:rPr>
      </w:pPr>
      <w:r w:rsidRPr="006E3362">
        <w:rPr>
          <w:sz w:val="28"/>
          <w:szCs w:val="28"/>
        </w:rPr>
        <w:t>- Educators &amp; Students: Instantly identify butterfly species through a web interface—boosting engagement and learning.</w:t>
      </w:r>
      <w:r w:rsidRPr="006E3362">
        <w:rPr>
          <w:sz w:val="28"/>
          <w:szCs w:val="28"/>
        </w:rPr>
        <w:br/>
        <w:t>- Researchers &amp; Conservationists: Quickly classify new samples, aiding ecological surveys and biodiversity tracking.</w:t>
      </w:r>
      <w:r w:rsidRPr="006E3362">
        <w:rPr>
          <w:sz w:val="28"/>
          <w:szCs w:val="28"/>
        </w:rPr>
        <w:br/>
        <w:t>- Nature Enthusiasts: Easily explore butterfly species using only a camera and a browser.</w:t>
      </w:r>
    </w:p>
    <w:p w14:paraId="47756E71" w14:textId="77777777" w:rsidR="00CA49F0" w:rsidRPr="006E3362" w:rsidRDefault="0091420C">
      <w:pPr>
        <w:pStyle w:val="Heading2"/>
        <w:rPr>
          <w:sz w:val="28"/>
          <w:szCs w:val="28"/>
        </w:rPr>
      </w:pPr>
      <w:r w:rsidRPr="006E3362">
        <w:rPr>
          <w:sz w:val="28"/>
          <w:szCs w:val="28"/>
        </w:rPr>
        <w:t>Repository Resource:</w:t>
      </w:r>
    </w:p>
    <w:p w14:paraId="7F1AC422" w14:textId="77777777" w:rsidR="00CA49F0" w:rsidRPr="006E3362" w:rsidRDefault="0091420C">
      <w:pPr>
        <w:rPr>
          <w:sz w:val="28"/>
          <w:szCs w:val="28"/>
        </w:rPr>
      </w:pPr>
      <w:r w:rsidRPr="006E3362">
        <w:rPr>
          <w:sz w:val="28"/>
          <w:szCs w:val="28"/>
        </w:rPr>
        <w:t>🔗 https://github.com/JeevanKumar009/Enchanted-Wings-Marvels-of-Butterfly-Species-Project</w:t>
      </w:r>
    </w:p>
    <w:sectPr w:rsidR="00CA49F0" w:rsidRPr="006E3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727076">
    <w:abstractNumId w:val="8"/>
  </w:num>
  <w:num w:numId="2" w16cid:durableId="922223070">
    <w:abstractNumId w:val="6"/>
  </w:num>
  <w:num w:numId="3" w16cid:durableId="2060278343">
    <w:abstractNumId w:val="5"/>
  </w:num>
  <w:num w:numId="4" w16cid:durableId="1532062499">
    <w:abstractNumId w:val="4"/>
  </w:num>
  <w:num w:numId="5" w16cid:durableId="1968005387">
    <w:abstractNumId w:val="7"/>
  </w:num>
  <w:num w:numId="6" w16cid:durableId="1297491306">
    <w:abstractNumId w:val="3"/>
  </w:num>
  <w:num w:numId="7" w16cid:durableId="1146119850">
    <w:abstractNumId w:val="2"/>
  </w:num>
  <w:num w:numId="8" w16cid:durableId="1610619886">
    <w:abstractNumId w:val="1"/>
  </w:num>
  <w:num w:numId="9" w16cid:durableId="7420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007"/>
    <w:rsid w:val="00034616"/>
    <w:rsid w:val="0006063C"/>
    <w:rsid w:val="00072691"/>
    <w:rsid w:val="0015074B"/>
    <w:rsid w:val="0029639D"/>
    <w:rsid w:val="00297253"/>
    <w:rsid w:val="00326F90"/>
    <w:rsid w:val="0068251E"/>
    <w:rsid w:val="006E3362"/>
    <w:rsid w:val="007C641E"/>
    <w:rsid w:val="0091420C"/>
    <w:rsid w:val="00AA1D8D"/>
    <w:rsid w:val="00B47730"/>
    <w:rsid w:val="00CA49F0"/>
    <w:rsid w:val="00CB0664"/>
    <w:rsid w:val="00E2681E"/>
    <w:rsid w:val="00ED6E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1F03E06-E0CC-4D41-84E9-01C17E59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Kumar</cp:lastModifiedBy>
  <cp:revision>8</cp:revision>
  <dcterms:created xsi:type="dcterms:W3CDTF">2013-12-23T23:15:00Z</dcterms:created>
  <dcterms:modified xsi:type="dcterms:W3CDTF">2025-06-28T16:08:00Z</dcterms:modified>
  <cp:category/>
</cp:coreProperties>
</file>