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7744" w14:textId="77777777" w:rsidR="00D3783C" w:rsidRPr="00D3783C" w:rsidRDefault="006B23CA" w:rsidP="00D3783C">
      <w:pPr>
        <w:spacing w:after="0"/>
        <w:jc w:val="center"/>
        <w:rPr>
          <w:b/>
          <w:bCs/>
          <w:sz w:val="32"/>
          <w:szCs w:val="32"/>
        </w:rPr>
      </w:pPr>
      <w:r w:rsidRPr="00D3783C">
        <w:rPr>
          <w:b/>
          <w:bCs/>
          <w:sz w:val="32"/>
          <w:szCs w:val="32"/>
        </w:rPr>
        <w:t xml:space="preserve">Project Planning Phase </w:t>
      </w:r>
    </w:p>
    <w:p w14:paraId="4019C981" w14:textId="5D43F105" w:rsidR="00F6123C" w:rsidRDefault="006B23CA" w:rsidP="00D3783C">
      <w:pPr>
        <w:spacing w:after="0"/>
        <w:jc w:val="center"/>
        <w:rPr>
          <w:b/>
          <w:bCs/>
          <w:sz w:val="32"/>
          <w:szCs w:val="32"/>
        </w:rPr>
      </w:pPr>
      <w:r w:rsidRPr="00D3783C">
        <w:rPr>
          <w:b/>
          <w:bCs/>
          <w:sz w:val="32"/>
          <w:szCs w:val="32"/>
        </w:rPr>
        <w:t>Project Planning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3783C" w14:paraId="4DA3FD6A" w14:textId="77777777">
        <w:tc>
          <w:tcPr>
            <w:tcW w:w="4428" w:type="dxa"/>
          </w:tcPr>
          <w:p w14:paraId="19321BB5" w14:textId="7F0DB8A6" w:rsidR="00D3783C" w:rsidRPr="004979E2" w:rsidRDefault="00F07864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Date:</w:t>
            </w:r>
          </w:p>
        </w:tc>
        <w:tc>
          <w:tcPr>
            <w:tcW w:w="4428" w:type="dxa"/>
          </w:tcPr>
          <w:p w14:paraId="325DA587" w14:textId="6B879B7E" w:rsidR="00D3783C" w:rsidRPr="00747099" w:rsidRDefault="00747099" w:rsidP="00D37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June 2025</w:t>
            </w:r>
          </w:p>
        </w:tc>
      </w:tr>
      <w:tr w:rsidR="00D3783C" w14:paraId="7B908219" w14:textId="77777777">
        <w:tc>
          <w:tcPr>
            <w:tcW w:w="4428" w:type="dxa"/>
          </w:tcPr>
          <w:p w14:paraId="273DAF64" w14:textId="0F09B58F" w:rsidR="00D3783C" w:rsidRPr="004979E2" w:rsidRDefault="003B3E4B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Team ID:</w:t>
            </w:r>
          </w:p>
        </w:tc>
        <w:tc>
          <w:tcPr>
            <w:tcW w:w="4428" w:type="dxa"/>
          </w:tcPr>
          <w:p w14:paraId="047E47AE" w14:textId="0BC005B6" w:rsidR="00D3783C" w:rsidRPr="004979E2" w:rsidRDefault="00CE514A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LTVIP2025TMID36354</w:t>
            </w:r>
          </w:p>
        </w:tc>
      </w:tr>
      <w:tr w:rsidR="00D3783C" w14:paraId="57E629AD" w14:textId="77777777">
        <w:tc>
          <w:tcPr>
            <w:tcW w:w="4428" w:type="dxa"/>
          </w:tcPr>
          <w:p w14:paraId="71DBF982" w14:textId="15F840B4" w:rsidR="00D3783C" w:rsidRPr="004979E2" w:rsidRDefault="005A25EE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Project Name:</w:t>
            </w:r>
          </w:p>
        </w:tc>
        <w:tc>
          <w:tcPr>
            <w:tcW w:w="4428" w:type="dxa"/>
          </w:tcPr>
          <w:p w14:paraId="1EFFD6F5" w14:textId="0E4171F3" w:rsidR="00D3783C" w:rsidRPr="004979E2" w:rsidRDefault="003C07AA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Enchanted Wings: Marvels of Butterfly Species</w:t>
            </w:r>
          </w:p>
        </w:tc>
      </w:tr>
      <w:tr w:rsidR="00D3783C" w14:paraId="3372213F" w14:textId="77777777">
        <w:tc>
          <w:tcPr>
            <w:tcW w:w="4428" w:type="dxa"/>
          </w:tcPr>
          <w:p w14:paraId="33D9C64A" w14:textId="0D01DA3C" w:rsidR="00D3783C" w:rsidRPr="004979E2" w:rsidRDefault="00DD1478" w:rsidP="00D3783C">
            <w:pPr>
              <w:rPr>
                <w:b/>
                <w:bCs/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Maximum Marks:</w:t>
            </w:r>
          </w:p>
        </w:tc>
        <w:tc>
          <w:tcPr>
            <w:tcW w:w="4428" w:type="dxa"/>
          </w:tcPr>
          <w:p w14:paraId="4498C2B3" w14:textId="4A7172E9" w:rsidR="00D3783C" w:rsidRPr="004979E2" w:rsidRDefault="004979E2" w:rsidP="00D3783C">
            <w:pPr>
              <w:rPr>
                <w:sz w:val="28"/>
                <w:szCs w:val="28"/>
              </w:rPr>
            </w:pPr>
            <w:r w:rsidRPr="004979E2">
              <w:rPr>
                <w:sz w:val="28"/>
                <w:szCs w:val="28"/>
              </w:rPr>
              <w:t>5 Marks</w:t>
            </w:r>
          </w:p>
        </w:tc>
      </w:tr>
    </w:tbl>
    <w:p w14:paraId="6761CD30" w14:textId="77777777" w:rsidR="00D3783C" w:rsidRPr="00D3783C" w:rsidRDefault="00D3783C" w:rsidP="00D3783C">
      <w:pPr>
        <w:spacing w:after="0"/>
        <w:rPr>
          <w:b/>
          <w:bCs/>
          <w:sz w:val="32"/>
          <w:szCs w:val="32"/>
        </w:rPr>
      </w:pPr>
    </w:p>
    <w:p w14:paraId="3854405E" w14:textId="6D6219FA" w:rsidR="00F6123C" w:rsidRDefault="0052196E">
      <w:pPr>
        <w:pStyle w:val="Heading2"/>
      </w:pPr>
      <w:r>
        <w:t xml:space="preserve">Product Backlog, Sprint Schedule, and </w:t>
      </w:r>
      <w:proofErr w:type="gramStart"/>
      <w:r>
        <w:t>Estimation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556"/>
        <w:gridCol w:w="1091"/>
        <w:gridCol w:w="1994"/>
        <w:gridCol w:w="958"/>
        <w:gridCol w:w="1072"/>
        <w:gridCol w:w="1219"/>
      </w:tblGrid>
      <w:tr w:rsidR="00F6123C" w14:paraId="418C9C34" w14:textId="77777777" w:rsidTr="00E01C78">
        <w:tc>
          <w:tcPr>
            <w:tcW w:w="1234" w:type="dxa"/>
          </w:tcPr>
          <w:p w14:paraId="13361C36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1DE4F0BA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Functional Requirement (Epic)</w:t>
            </w:r>
          </w:p>
        </w:tc>
        <w:tc>
          <w:tcPr>
            <w:tcW w:w="1234" w:type="dxa"/>
          </w:tcPr>
          <w:p w14:paraId="72F3D061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User Story Number</w:t>
            </w:r>
          </w:p>
        </w:tc>
        <w:tc>
          <w:tcPr>
            <w:tcW w:w="1234" w:type="dxa"/>
          </w:tcPr>
          <w:p w14:paraId="0E8E1E04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User Story / Task</w:t>
            </w:r>
          </w:p>
        </w:tc>
        <w:tc>
          <w:tcPr>
            <w:tcW w:w="1234" w:type="dxa"/>
          </w:tcPr>
          <w:p w14:paraId="7D222DD5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Story Points</w:t>
            </w:r>
          </w:p>
        </w:tc>
        <w:tc>
          <w:tcPr>
            <w:tcW w:w="1234" w:type="dxa"/>
          </w:tcPr>
          <w:p w14:paraId="23452EEE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Priority</w:t>
            </w:r>
          </w:p>
        </w:tc>
        <w:tc>
          <w:tcPr>
            <w:tcW w:w="1234" w:type="dxa"/>
          </w:tcPr>
          <w:p w14:paraId="30261F54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Team Members</w:t>
            </w:r>
          </w:p>
        </w:tc>
      </w:tr>
      <w:tr w:rsidR="00F6123C" w14:paraId="565DF920" w14:textId="77777777" w:rsidTr="00E01C78">
        <w:tc>
          <w:tcPr>
            <w:tcW w:w="1234" w:type="dxa"/>
          </w:tcPr>
          <w:p w14:paraId="4A5143B1" w14:textId="77777777" w:rsidR="00F6123C" w:rsidRDefault="0052196E">
            <w:r>
              <w:t>Sprint-1</w:t>
            </w:r>
          </w:p>
        </w:tc>
        <w:tc>
          <w:tcPr>
            <w:tcW w:w="1234" w:type="dxa"/>
          </w:tcPr>
          <w:p w14:paraId="2A9EBE1C" w14:textId="77777777" w:rsidR="00F6123C" w:rsidRDefault="0052196E">
            <w:r>
              <w:t>Data Collection</w:t>
            </w:r>
          </w:p>
        </w:tc>
        <w:tc>
          <w:tcPr>
            <w:tcW w:w="1234" w:type="dxa"/>
          </w:tcPr>
          <w:p w14:paraId="26F005B9" w14:textId="77777777" w:rsidR="00F6123C" w:rsidRDefault="0052196E">
            <w:r>
              <w:t>USN-1</w:t>
            </w:r>
          </w:p>
        </w:tc>
        <w:tc>
          <w:tcPr>
            <w:tcW w:w="1234" w:type="dxa"/>
          </w:tcPr>
          <w:p w14:paraId="611863F8" w14:textId="77777777" w:rsidR="00F6123C" w:rsidRDefault="0052196E">
            <w:r>
              <w:t>As a system, I want to collect butterfly datasets from reliable online sources.</w:t>
            </w:r>
          </w:p>
        </w:tc>
        <w:tc>
          <w:tcPr>
            <w:tcW w:w="1234" w:type="dxa"/>
          </w:tcPr>
          <w:p w14:paraId="7FC01228" w14:textId="77777777" w:rsidR="00F6123C" w:rsidRDefault="0052196E">
            <w:r>
              <w:t>2</w:t>
            </w:r>
          </w:p>
        </w:tc>
        <w:tc>
          <w:tcPr>
            <w:tcW w:w="1234" w:type="dxa"/>
          </w:tcPr>
          <w:p w14:paraId="06858C69" w14:textId="77777777" w:rsidR="00F6123C" w:rsidRDefault="0052196E">
            <w:r>
              <w:t>High</w:t>
            </w:r>
          </w:p>
        </w:tc>
        <w:tc>
          <w:tcPr>
            <w:tcW w:w="1234" w:type="dxa"/>
          </w:tcPr>
          <w:p w14:paraId="4C683FA2" w14:textId="56DCDE8D" w:rsidR="00F6123C" w:rsidRDefault="00C701DB">
            <w:r>
              <w:t>Ganesh</w:t>
            </w:r>
          </w:p>
        </w:tc>
      </w:tr>
      <w:tr w:rsidR="00F6123C" w14:paraId="65453D64" w14:textId="77777777" w:rsidTr="00E01C78">
        <w:tc>
          <w:tcPr>
            <w:tcW w:w="1234" w:type="dxa"/>
          </w:tcPr>
          <w:p w14:paraId="6E2B2134" w14:textId="77777777" w:rsidR="00F6123C" w:rsidRDefault="0052196E">
            <w:r>
              <w:t>Sprint-1</w:t>
            </w:r>
          </w:p>
        </w:tc>
        <w:tc>
          <w:tcPr>
            <w:tcW w:w="1234" w:type="dxa"/>
          </w:tcPr>
          <w:p w14:paraId="07A5CD44" w14:textId="77777777" w:rsidR="00F6123C" w:rsidRDefault="0052196E">
            <w:r>
              <w:t>Data Collection</w:t>
            </w:r>
          </w:p>
        </w:tc>
        <w:tc>
          <w:tcPr>
            <w:tcW w:w="1234" w:type="dxa"/>
          </w:tcPr>
          <w:p w14:paraId="7EC06977" w14:textId="77777777" w:rsidR="00F6123C" w:rsidRDefault="0052196E">
            <w:r>
              <w:t>USN-2</w:t>
            </w:r>
          </w:p>
        </w:tc>
        <w:tc>
          <w:tcPr>
            <w:tcW w:w="1234" w:type="dxa"/>
          </w:tcPr>
          <w:p w14:paraId="369AEA2D" w14:textId="77777777" w:rsidR="00F6123C" w:rsidRDefault="0052196E">
            <w:r>
              <w:t>As a developer, I want to load image data and store metadata for inspection.</w:t>
            </w:r>
          </w:p>
        </w:tc>
        <w:tc>
          <w:tcPr>
            <w:tcW w:w="1234" w:type="dxa"/>
          </w:tcPr>
          <w:p w14:paraId="70168235" w14:textId="77777777" w:rsidR="00F6123C" w:rsidRDefault="0052196E">
            <w:r>
              <w:t>1</w:t>
            </w:r>
          </w:p>
        </w:tc>
        <w:tc>
          <w:tcPr>
            <w:tcW w:w="1234" w:type="dxa"/>
          </w:tcPr>
          <w:p w14:paraId="2A8E1E7F" w14:textId="77777777" w:rsidR="00F6123C" w:rsidRDefault="0052196E">
            <w:r>
              <w:t>Medium</w:t>
            </w:r>
          </w:p>
        </w:tc>
        <w:tc>
          <w:tcPr>
            <w:tcW w:w="1234" w:type="dxa"/>
          </w:tcPr>
          <w:p w14:paraId="2934AFB3" w14:textId="0DCFE95A" w:rsidR="00F6123C" w:rsidRDefault="00C701DB">
            <w:r>
              <w:t>Ganesh</w:t>
            </w:r>
          </w:p>
        </w:tc>
      </w:tr>
      <w:tr w:rsidR="00F6123C" w14:paraId="7EAF9FB6" w14:textId="77777777" w:rsidTr="00E01C78">
        <w:tc>
          <w:tcPr>
            <w:tcW w:w="1234" w:type="dxa"/>
          </w:tcPr>
          <w:p w14:paraId="2C511D97" w14:textId="77777777" w:rsidR="00F6123C" w:rsidRDefault="0052196E">
            <w:r>
              <w:t>Sprint-1</w:t>
            </w:r>
          </w:p>
        </w:tc>
        <w:tc>
          <w:tcPr>
            <w:tcW w:w="1234" w:type="dxa"/>
          </w:tcPr>
          <w:p w14:paraId="3EE8F1C9" w14:textId="77777777" w:rsidR="00F6123C" w:rsidRDefault="0052196E">
            <w:r>
              <w:t>Data Preprocessing</w:t>
            </w:r>
          </w:p>
        </w:tc>
        <w:tc>
          <w:tcPr>
            <w:tcW w:w="1234" w:type="dxa"/>
          </w:tcPr>
          <w:p w14:paraId="09909440" w14:textId="77777777" w:rsidR="00F6123C" w:rsidRDefault="0052196E">
            <w:r>
              <w:t>USN-3</w:t>
            </w:r>
          </w:p>
        </w:tc>
        <w:tc>
          <w:tcPr>
            <w:tcW w:w="1234" w:type="dxa"/>
          </w:tcPr>
          <w:p w14:paraId="0A9401C4" w14:textId="77777777" w:rsidR="00F6123C" w:rsidRDefault="0052196E">
            <w:r>
              <w:t xml:space="preserve">As a data scientist, I want to handle missing/corrupted data using </w:t>
            </w:r>
            <w:proofErr w:type="gramStart"/>
            <w:r>
              <w:t>pandas</w:t>
            </w:r>
            <w:proofErr w:type="gramEnd"/>
            <w:r>
              <w:t xml:space="preserve"> tools.</w:t>
            </w:r>
          </w:p>
        </w:tc>
        <w:tc>
          <w:tcPr>
            <w:tcW w:w="1234" w:type="dxa"/>
          </w:tcPr>
          <w:p w14:paraId="6B147D9D" w14:textId="77777777" w:rsidR="00F6123C" w:rsidRDefault="0052196E">
            <w:r>
              <w:t>3</w:t>
            </w:r>
          </w:p>
        </w:tc>
        <w:tc>
          <w:tcPr>
            <w:tcW w:w="1234" w:type="dxa"/>
          </w:tcPr>
          <w:p w14:paraId="0C23DFD5" w14:textId="77777777" w:rsidR="00F6123C" w:rsidRDefault="0052196E">
            <w:r>
              <w:t>High</w:t>
            </w:r>
          </w:p>
        </w:tc>
        <w:tc>
          <w:tcPr>
            <w:tcW w:w="1234" w:type="dxa"/>
          </w:tcPr>
          <w:p w14:paraId="574EA227" w14:textId="75BF6242" w:rsidR="00F6123C" w:rsidRDefault="00C701DB">
            <w:r>
              <w:t>Santosh</w:t>
            </w:r>
          </w:p>
        </w:tc>
      </w:tr>
      <w:tr w:rsidR="00F6123C" w14:paraId="25CA56AB" w14:textId="77777777" w:rsidTr="00E01C78">
        <w:tc>
          <w:tcPr>
            <w:tcW w:w="1234" w:type="dxa"/>
          </w:tcPr>
          <w:p w14:paraId="328EF863" w14:textId="77777777" w:rsidR="00F6123C" w:rsidRDefault="0052196E">
            <w:r>
              <w:t>Sprint-1</w:t>
            </w:r>
          </w:p>
        </w:tc>
        <w:tc>
          <w:tcPr>
            <w:tcW w:w="1234" w:type="dxa"/>
          </w:tcPr>
          <w:p w14:paraId="31DBBDC4" w14:textId="77777777" w:rsidR="00F6123C" w:rsidRDefault="0052196E">
            <w:r>
              <w:t>Data Preprocessing</w:t>
            </w:r>
          </w:p>
        </w:tc>
        <w:tc>
          <w:tcPr>
            <w:tcW w:w="1234" w:type="dxa"/>
          </w:tcPr>
          <w:p w14:paraId="560BCCD6" w14:textId="77777777" w:rsidR="00F6123C" w:rsidRDefault="0052196E">
            <w:r>
              <w:t>USN-4</w:t>
            </w:r>
          </w:p>
        </w:tc>
        <w:tc>
          <w:tcPr>
            <w:tcW w:w="1234" w:type="dxa"/>
          </w:tcPr>
          <w:p w14:paraId="1DBE1645" w14:textId="77777777" w:rsidR="00F6123C" w:rsidRDefault="0052196E">
            <w:r>
              <w:t>As a data scientist, I want to encode species labels into numerical values.</w:t>
            </w:r>
          </w:p>
        </w:tc>
        <w:tc>
          <w:tcPr>
            <w:tcW w:w="1234" w:type="dxa"/>
          </w:tcPr>
          <w:p w14:paraId="20691775" w14:textId="77777777" w:rsidR="00F6123C" w:rsidRDefault="0052196E">
            <w:r>
              <w:t>2</w:t>
            </w:r>
          </w:p>
        </w:tc>
        <w:tc>
          <w:tcPr>
            <w:tcW w:w="1234" w:type="dxa"/>
          </w:tcPr>
          <w:p w14:paraId="7AB5946E" w14:textId="77777777" w:rsidR="00F6123C" w:rsidRDefault="0052196E">
            <w:r>
              <w:t>Medium</w:t>
            </w:r>
          </w:p>
        </w:tc>
        <w:tc>
          <w:tcPr>
            <w:tcW w:w="1234" w:type="dxa"/>
          </w:tcPr>
          <w:p w14:paraId="230C3141" w14:textId="6074E55E" w:rsidR="00F6123C" w:rsidRDefault="00C701DB">
            <w:r>
              <w:t>Santosh</w:t>
            </w:r>
          </w:p>
        </w:tc>
      </w:tr>
      <w:tr w:rsidR="00F6123C" w14:paraId="6CA4A693" w14:textId="77777777" w:rsidTr="00E01C78">
        <w:tc>
          <w:tcPr>
            <w:tcW w:w="1234" w:type="dxa"/>
          </w:tcPr>
          <w:p w14:paraId="5E6B9F9B" w14:textId="77777777" w:rsidR="00F6123C" w:rsidRDefault="0052196E">
            <w:r>
              <w:t>Sprint-2</w:t>
            </w:r>
          </w:p>
        </w:tc>
        <w:tc>
          <w:tcPr>
            <w:tcW w:w="1234" w:type="dxa"/>
          </w:tcPr>
          <w:p w14:paraId="61D6F411" w14:textId="77777777" w:rsidR="00F6123C" w:rsidRDefault="0052196E">
            <w:r>
              <w:t>Model Building</w:t>
            </w:r>
          </w:p>
        </w:tc>
        <w:tc>
          <w:tcPr>
            <w:tcW w:w="1234" w:type="dxa"/>
          </w:tcPr>
          <w:p w14:paraId="0E5E2C8F" w14:textId="77777777" w:rsidR="00F6123C" w:rsidRDefault="0052196E">
            <w:r>
              <w:t>USN-5</w:t>
            </w:r>
          </w:p>
        </w:tc>
        <w:tc>
          <w:tcPr>
            <w:tcW w:w="1234" w:type="dxa"/>
          </w:tcPr>
          <w:p w14:paraId="4DE03181" w14:textId="77777777" w:rsidR="00F6123C" w:rsidRDefault="0052196E">
            <w:r>
              <w:t>As a developer, I want to build a classification model for butterfly species.</w:t>
            </w:r>
          </w:p>
        </w:tc>
        <w:tc>
          <w:tcPr>
            <w:tcW w:w="1234" w:type="dxa"/>
          </w:tcPr>
          <w:p w14:paraId="2CD80D9D" w14:textId="77777777" w:rsidR="00F6123C" w:rsidRDefault="0052196E">
            <w:r>
              <w:t>5</w:t>
            </w:r>
          </w:p>
        </w:tc>
        <w:tc>
          <w:tcPr>
            <w:tcW w:w="1234" w:type="dxa"/>
          </w:tcPr>
          <w:p w14:paraId="778EFB27" w14:textId="77777777" w:rsidR="00F6123C" w:rsidRDefault="0052196E">
            <w:r>
              <w:t>High</w:t>
            </w:r>
          </w:p>
        </w:tc>
        <w:tc>
          <w:tcPr>
            <w:tcW w:w="1234" w:type="dxa"/>
          </w:tcPr>
          <w:p w14:paraId="4345ED12" w14:textId="559883BF" w:rsidR="00F6123C" w:rsidRDefault="00C701DB">
            <w:r>
              <w:t>Jeevan</w:t>
            </w:r>
          </w:p>
        </w:tc>
      </w:tr>
      <w:tr w:rsidR="00F6123C" w14:paraId="66D45B5F" w14:textId="77777777" w:rsidTr="00E01C78">
        <w:tc>
          <w:tcPr>
            <w:tcW w:w="1234" w:type="dxa"/>
          </w:tcPr>
          <w:p w14:paraId="039749D8" w14:textId="77777777" w:rsidR="00F6123C" w:rsidRDefault="0052196E">
            <w:r>
              <w:t>Sprint-2</w:t>
            </w:r>
          </w:p>
        </w:tc>
        <w:tc>
          <w:tcPr>
            <w:tcW w:w="1234" w:type="dxa"/>
          </w:tcPr>
          <w:p w14:paraId="5DF8A16F" w14:textId="77777777" w:rsidR="00F6123C" w:rsidRDefault="0052196E">
            <w:r>
              <w:t>Model Building</w:t>
            </w:r>
          </w:p>
        </w:tc>
        <w:tc>
          <w:tcPr>
            <w:tcW w:w="1234" w:type="dxa"/>
          </w:tcPr>
          <w:p w14:paraId="2656017B" w14:textId="77777777" w:rsidR="00F6123C" w:rsidRDefault="0052196E">
            <w:r>
              <w:t>USN-6</w:t>
            </w:r>
          </w:p>
        </w:tc>
        <w:tc>
          <w:tcPr>
            <w:tcW w:w="1234" w:type="dxa"/>
          </w:tcPr>
          <w:p w14:paraId="4C83A393" w14:textId="77777777" w:rsidR="00F6123C" w:rsidRDefault="0052196E">
            <w:r>
              <w:t>As a QA, I want to test the model for accuracy, precision, and recall.</w:t>
            </w:r>
          </w:p>
        </w:tc>
        <w:tc>
          <w:tcPr>
            <w:tcW w:w="1234" w:type="dxa"/>
          </w:tcPr>
          <w:p w14:paraId="71271AB6" w14:textId="77777777" w:rsidR="00F6123C" w:rsidRDefault="0052196E">
            <w:r>
              <w:t>3</w:t>
            </w:r>
          </w:p>
        </w:tc>
        <w:tc>
          <w:tcPr>
            <w:tcW w:w="1234" w:type="dxa"/>
          </w:tcPr>
          <w:p w14:paraId="0438AFEE" w14:textId="77777777" w:rsidR="00F6123C" w:rsidRDefault="0052196E">
            <w:r>
              <w:t>High</w:t>
            </w:r>
          </w:p>
        </w:tc>
        <w:tc>
          <w:tcPr>
            <w:tcW w:w="1234" w:type="dxa"/>
          </w:tcPr>
          <w:p w14:paraId="0DC20206" w14:textId="7820ECDB" w:rsidR="00F6123C" w:rsidRDefault="00C701DB">
            <w:r>
              <w:t>Jeevan</w:t>
            </w:r>
          </w:p>
        </w:tc>
      </w:tr>
      <w:tr w:rsidR="00F6123C" w14:paraId="7AF19641" w14:textId="77777777" w:rsidTr="00E01C78">
        <w:tc>
          <w:tcPr>
            <w:tcW w:w="1234" w:type="dxa"/>
          </w:tcPr>
          <w:p w14:paraId="7BC23861" w14:textId="77777777" w:rsidR="00F6123C" w:rsidRDefault="0052196E">
            <w:r>
              <w:t>Sprint-2</w:t>
            </w:r>
          </w:p>
        </w:tc>
        <w:tc>
          <w:tcPr>
            <w:tcW w:w="1234" w:type="dxa"/>
          </w:tcPr>
          <w:p w14:paraId="64F9DE84" w14:textId="77777777" w:rsidR="00F6123C" w:rsidRDefault="0052196E">
            <w:r>
              <w:t>Deployment</w:t>
            </w:r>
          </w:p>
        </w:tc>
        <w:tc>
          <w:tcPr>
            <w:tcW w:w="1234" w:type="dxa"/>
          </w:tcPr>
          <w:p w14:paraId="60DA62C4" w14:textId="77777777" w:rsidR="00F6123C" w:rsidRDefault="0052196E">
            <w:r>
              <w:t>USN-7</w:t>
            </w:r>
          </w:p>
        </w:tc>
        <w:tc>
          <w:tcPr>
            <w:tcW w:w="1234" w:type="dxa"/>
          </w:tcPr>
          <w:p w14:paraId="350BD9DD" w14:textId="77777777" w:rsidR="00F6123C" w:rsidRDefault="0052196E">
            <w:r>
              <w:t xml:space="preserve">As a user, I want to upload an </w:t>
            </w:r>
            <w:r>
              <w:lastRenderedPageBreak/>
              <w:t>image and view results on a web page.</w:t>
            </w:r>
          </w:p>
        </w:tc>
        <w:tc>
          <w:tcPr>
            <w:tcW w:w="1234" w:type="dxa"/>
          </w:tcPr>
          <w:p w14:paraId="22B1B2E7" w14:textId="77777777" w:rsidR="00F6123C" w:rsidRDefault="0052196E">
            <w:r>
              <w:lastRenderedPageBreak/>
              <w:t>3</w:t>
            </w:r>
          </w:p>
        </w:tc>
        <w:tc>
          <w:tcPr>
            <w:tcW w:w="1234" w:type="dxa"/>
          </w:tcPr>
          <w:p w14:paraId="16290390" w14:textId="77777777" w:rsidR="00F6123C" w:rsidRDefault="0052196E">
            <w:r>
              <w:t>Medium</w:t>
            </w:r>
          </w:p>
        </w:tc>
        <w:tc>
          <w:tcPr>
            <w:tcW w:w="1234" w:type="dxa"/>
          </w:tcPr>
          <w:p w14:paraId="3E7A7544" w14:textId="6F248069" w:rsidR="00F6123C" w:rsidRDefault="00AE735E">
            <w:r>
              <w:t>Sudarshan</w:t>
            </w:r>
          </w:p>
        </w:tc>
      </w:tr>
      <w:tr w:rsidR="00F6123C" w14:paraId="7CFCEC15" w14:textId="77777777" w:rsidTr="00E01C78">
        <w:tc>
          <w:tcPr>
            <w:tcW w:w="1234" w:type="dxa"/>
          </w:tcPr>
          <w:p w14:paraId="211E32AD" w14:textId="77777777" w:rsidR="00F6123C" w:rsidRDefault="0052196E">
            <w:r>
              <w:t>Sprint-2</w:t>
            </w:r>
          </w:p>
        </w:tc>
        <w:tc>
          <w:tcPr>
            <w:tcW w:w="1234" w:type="dxa"/>
          </w:tcPr>
          <w:p w14:paraId="1E8AE274" w14:textId="77777777" w:rsidR="00F6123C" w:rsidRDefault="0052196E">
            <w:r>
              <w:t>Deployment</w:t>
            </w:r>
          </w:p>
        </w:tc>
        <w:tc>
          <w:tcPr>
            <w:tcW w:w="1234" w:type="dxa"/>
          </w:tcPr>
          <w:p w14:paraId="511E3A2E" w14:textId="77777777" w:rsidR="00F6123C" w:rsidRDefault="0052196E">
            <w:r>
              <w:t>USN-8</w:t>
            </w:r>
          </w:p>
        </w:tc>
        <w:tc>
          <w:tcPr>
            <w:tcW w:w="1234" w:type="dxa"/>
          </w:tcPr>
          <w:p w14:paraId="0FAADFD7" w14:textId="77777777" w:rsidR="00F6123C" w:rsidRDefault="0052196E">
            <w:r>
              <w:t>As a developer, I want to deploy the app using Flask and integrate the model.</w:t>
            </w:r>
          </w:p>
        </w:tc>
        <w:tc>
          <w:tcPr>
            <w:tcW w:w="1234" w:type="dxa"/>
          </w:tcPr>
          <w:p w14:paraId="2959E884" w14:textId="77777777" w:rsidR="00F6123C" w:rsidRDefault="0052196E">
            <w:r>
              <w:t>5</w:t>
            </w:r>
          </w:p>
        </w:tc>
        <w:tc>
          <w:tcPr>
            <w:tcW w:w="1234" w:type="dxa"/>
          </w:tcPr>
          <w:p w14:paraId="7939C646" w14:textId="77777777" w:rsidR="00F6123C" w:rsidRDefault="0052196E">
            <w:r>
              <w:t>High</w:t>
            </w:r>
          </w:p>
        </w:tc>
        <w:tc>
          <w:tcPr>
            <w:tcW w:w="1234" w:type="dxa"/>
          </w:tcPr>
          <w:p w14:paraId="38785FB8" w14:textId="6A3D9DFB" w:rsidR="00F6123C" w:rsidRDefault="00AE735E">
            <w:r>
              <w:t>Sudarshan</w:t>
            </w:r>
          </w:p>
        </w:tc>
      </w:tr>
    </w:tbl>
    <w:p w14:paraId="0DF9E475" w14:textId="5ECC820D" w:rsidR="00F6123C" w:rsidRDefault="0052196E">
      <w:pPr>
        <w:pStyle w:val="Heading2"/>
      </w:pPr>
      <w:r>
        <w:t xml:space="preserve">Project Tracker, Velocity &amp; Burndown </w:t>
      </w:r>
      <w:proofErr w:type="gramStart"/>
      <w:r>
        <w:t>Chart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308"/>
      </w:tblGrid>
      <w:tr w:rsidR="00F6123C" w14:paraId="5CEE937F" w14:textId="77777777" w:rsidTr="00E5125E">
        <w:tc>
          <w:tcPr>
            <w:tcW w:w="1440" w:type="dxa"/>
          </w:tcPr>
          <w:p w14:paraId="46BE15AD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Sprint</w:t>
            </w:r>
          </w:p>
        </w:tc>
        <w:tc>
          <w:tcPr>
            <w:tcW w:w="1440" w:type="dxa"/>
          </w:tcPr>
          <w:p w14:paraId="05525808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Total Story Points</w:t>
            </w:r>
          </w:p>
        </w:tc>
        <w:tc>
          <w:tcPr>
            <w:tcW w:w="1440" w:type="dxa"/>
          </w:tcPr>
          <w:p w14:paraId="4307D7A3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Duration</w:t>
            </w:r>
          </w:p>
        </w:tc>
        <w:tc>
          <w:tcPr>
            <w:tcW w:w="1600" w:type="dxa"/>
          </w:tcPr>
          <w:p w14:paraId="1EE872EA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Sprint Start Date</w:t>
            </w:r>
          </w:p>
        </w:tc>
        <w:tc>
          <w:tcPr>
            <w:tcW w:w="1559" w:type="dxa"/>
          </w:tcPr>
          <w:p w14:paraId="568D47A9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Sprint End Date (Planned)</w:t>
            </w:r>
          </w:p>
        </w:tc>
        <w:tc>
          <w:tcPr>
            <w:tcW w:w="1276" w:type="dxa"/>
          </w:tcPr>
          <w:p w14:paraId="0502F145" w14:textId="77777777" w:rsidR="00F6123C" w:rsidRPr="004F7D25" w:rsidRDefault="0052196E">
            <w:pPr>
              <w:rPr>
                <w:b/>
                <w:bCs/>
              </w:rPr>
            </w:pPr>
            <w:r w:rsidRPr="004F7D25">
              <w:rPr>
                <w:b/>
                <w:bCs/>
              </w:rPr>
              <w:t>Story Points Completed</w:t>
            </w:r>
          </w:p>
        </w:tc>
      </w:tr>
      <w:tr w:rsidR="00F6123C" w14:paraId="5410A75D" w14:textId="77777777" w:rsidTr="00E5125E">
        <w:trPr>
          <w:trHeight w:val="404"/>
        </w:trPr>
        <w:tc>
          <w:tcPr>
            <w:tcW w:w="1440" w:type="dxa"/>
          </w:tcPr>
          <w:p w14:paraId="479D4827" w14:textId="77777777" w:rsidR="00F6123C" w:rsidRDefault="0052196E">
            <w:r>
              <w:t>Sprint-1</w:t>
            </w:r>
          </w:p>
        </w:tc>
        <w:tc>
          <w:tcPr>
            <w:tcW w:w="1440" w:type="dxa"/>
          </w:tcPr>
          <w:p w14:paraId="77E5D1E9" w14:textId="77777777" w:rsidR="00F6123C" w:rsidRDefault="0052196E">
            <w:r>
              <w:t>8</w:t>
            </w:r>
          </w:p>
        </w:tc>
        <w:tc>
          <w:tcPr>
            <w:tcW w:w="1440" w:type="dxa"/>
          </w:tcPr>
          <w:p w14:paraId="46B2DE5E" w14:textId="77777777" w:rsidR="00F6123C" w:rsidRDefault="0052196E">
            <w:r>
              <w:t>5 Days</w:t>
            </w:r>
          </w:p>
        </w:tc>
        <w:tc>
          <w:tcPr>
            <w:tcW w:w="1600" w:type="dxa"/>
          </w:tcPr>
          <w:p w14:paraId="57098667" w14:textId="166BC856" w:rsidR="00F6123C" w:rsidRDefault="00D925D8">
            <w:r>
              <w:t>18</w:t>
            </w:r>
            <w:r w:rsidR="0052196E">
              <w:t xml:space="preserve"> </w:t>
            </w:r>
            <w:r w:rsidR="00EB1F71">
              <w:t>June</w:t>
            </w:r>
            <w:r w:rsidR="0052196E">
              <w:t xml:space="preserve"> 2025</w:t>
            </w:r>
          </w:p>
        </w:tc>
        <w:tc>
          <w:tcPr>
            <w:tcW w:w="1559" w:type="dxa"/>
          </w:tcPr>
          <w:p w14:paraId="2375F77C" w14:textId="282A860C" w:rsidR="00F6123C" w:rsidRDefault="00E5125E">
            <w:r>
              <w:t>2</w:t>
            </w:r>
            <w:r w:rsidR="00D925D8">
              <w:t>2</w:t>
            </w:r>
            <w:r w:rsidR="0052196E">
              <w:t xml:space="preserve"> </w:t>
            </w:r>
            <w:r>
              <w:t xml:space="preserve">June </w:t>
            </w:r>
            <w:r w:rsidR="0052196E">
              <w:t>2025</w:t>
            </w:r>
          </w:p>
        </w:tc>
        <w:tc>
          <w:tcPr>
            <w:tcW w:w="1276" w:type="dxa"/>
          </w:tcPr>
          <w:p w14:paraId="7FA41042" w14:textId="77777777" w:rsidR="00F6123C" w:rsidRDefault="0052196E">
            <w:r>
              <w:t>8</w:t>
            </w:r>
          </w:p>
        </w:tc>
      </w:tr>
      <w:tr w:rsidR="00F6123C" w14:paraId="38738533" w14:textId="77777777" w:rsidTr="00E5125E">
        <w:tc>
          <w:tcPr>
            <w:tcW w:w="1440" w:type="dxa"/>
          </w:tcPr>
          <w:p w14:paraId="1DF19080" w14:textId="77777777" w:rsidR="00F6123C" w:rsidRDefault="0052196E">
            <w:r>
              <w:t>Sprint-2</w:t>
            </w:r>
          </w:p>
        </w:tc>
        <w:tc>
          <w:tcPr>
            <w:tcW w:w="1440" w:type="dxa"/>
          </w:tcPr>
          <w:p w14:paraId="57413FB0" w14:textId="77777777" w:rsidR="00F6123C" w:rsidRDefault="0052196E">
            <w:r>
              <w:t>16</w:t>
            </w:r>
          </w:p>
        </w:tc>
        <w:tc>
          <w:tcPr>
            <w:tcW w:w="1440" w:type="dxa"/>
          </w:tcPr>
          <w:p w14:paraId="7D351DD2" w14:textId="77777777" w:rsidR="00F6123C" w:rsidRDefault="0052196E">
            <w:r>
              <w:t>5 Days</w:t>
            </w:r>
          </w:p>
        </w:tc>
        <w:tc>
          <w:tcPr>
            <w:tcW w:w="1600" w:type="dxa"/>
          </w:tcPr>
          <w:p w14:paraId="79C60E27" w14:textId="029B8E61" w:rsidR="00F6123C" w:rsidRDefault="00E5125E">
            <w:r>
              <w:t>2</w:t>
            </w:r>
            <w:r w:rsidR="00D925D8">
              <w:t>3</w:t>
            </w:r>
            <w:r w:rsidR="0052196E">
              <w:t xml:space="preserve"> </w:t>
            </w:r>
            <w:r>
              <w:t>June</w:t>
            </w:r>
            <w:r w:rsidR="0052196E">
              <w:t xml:space="preserve"> 2025</w:t>
            </w:r>
          </w:p>
        </w:tc>
        <w:tc>
          <w:tcPr>
            <w:tcW w:w="1559" w:type="dxa"/>
          </w:tcPr>
          <w:p w14:paraId="3E19DA97" w14:textId="6724806D" w:rsidR="00F6123C" w:rsidRDefault="0052196E">
            <w:r>
              <w:t>2</w:t>
            </w:r>
            <w:r w:rsidR="00D925D8">
              <w:t>7</w:t>
            </w:r>
            <w:r>
              <w:t xml:space="preserve"> </w:t>
            </w:r>
            <w:r w:rsidR="00D925D8">
              <w:t>June</w:t>
            </w:r>
            <w:r>
              <w:t xml:space="preserve"> 2025</w:t>
            </w:r>
          </w:p>
        </w:tc>
        <w:tc>
          <w:tcPr>
            <w:tcW w:w="1276" w:type="dxa"/>
          </w:tcPr>
          <w:p w14:paraId="00E3A668" w14:textId="77777777" w:rsidR="00F6123C" w:rsidRDefault="0052196E">
            <w:r>
              <w:t>16</w:t>
            </w:r>
          </w:p>
        </w:tc>
      </w:tr>
    </w:tbl>
    <w:p w14:paraId="05954980" w14:textId="77777777" w:rsidR="00AE735E" w:rsidRDefault="00AE735E"/>
    <w:p w14:paraId="42C9CFD1" w14:textId="58E28857" w:rsidR="00F6123C" w:rsidRPr="00AE735E" w:rsidRDefault="0052196E">
      <w:pPr>
        <w:rPr>
          <w:sz w:val="24"/>
          <w:szCs w:val="24"/>
        </w:rPr>
      </w:pPr>
      <w:r w:rsidRPr="00AE735E">
        <w:rPr>
          <w:sz w:val="24"/>
          <w:szCs w:val="24"/>
        </w:rPr>
        <w:t>Velocity Calculation:</w:t>
      </w:r>
      <w:r w:rsidRPr="00AE735E">
        <w:rPr>
          <w:sz w:val="24"/>
          <w:szCs w:val="24"/>
        </w:rPr>
        <w:br/>
        <w:t>- Total Story Points Completed = 24</w:t>
      </w:r>
      <w:r w:rsidRPr="00AE735E">
        <w:rPr>
          <w:sz w:val="24"/>
          <w:szCs w:val="24"/>
        </w:rPr>
        <w:br/>
        <w:t>- Number of Sprints = 2</w:t>
      </w:r>
      <w:r w:rsidRPr="00AE735E">
        <w:rPr>
          <w:sz w:val="24"/>
          <w:szCs w:val="24"/>
        </w:rPr>
        <w:br/>
        <w:t>- Velocity = 24 / 2 = 12 Story Points per Sprint</w:t>
      </w:r>
    </w:p>
    <w:p w14:paraId="53366582" w14:textId="5256EA6B" w:rsidR="00F6123C" w:rsidRDefault="00F6123C"/>
    <w:sectPr w:rsidR="00F61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874228">
    <w:abstractNumId w:val="8"/>
  </w:num>
  <w:num w:numId="2" w16cid:durableId="1883513917">
    <w:abstractNumId w:val="6"/>
  </w:num>
  <w:num w:numId="3" w16cid:durableId="1533421353">
    <w:abstractNumId w:val="5"/>
  </w:num>
  <w:num w:numId="4" w16cid:durableId="1589388248">
    <w:abstractNumId w:val="4"/>
  </w:num>
  <w:num w:numId="5" w16cid:durableId="2127962806">
    <w:abstractNumId w:val="7"/>
  </w:num>
  <w:num w:numId="6" w16cid:durableId="376049577">
    <w:abstractNumId w:val="3"/>
  </w:num>
  <w:num w:numId="7" w16cid:durableId="1599366541">
    <w:abstractNumId w:val="2"/>
  </w:num>
  <w:num w:numId="8" w16cid:durableId="1478843696">
    <w:abstractNumId w:val="1"/>
  </w:num>
  <w:num w:numId="9" w16cid:durableId="18928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E4B"/>
    <w:rsid w:val="003C07AA"/>
    <w:rsid w:val="004979E2"/>
    <w:rsid w:val="004F7D25"/>
    <w:rsid w:val="0052196E"/>
    <w:rsid w:val="005A25EE"/>
    <w:rsid w:val="0063155D"/>
    <w:rsid w:val="006B23CA"/>
    <w:rsid w:val="0074151C"/>
    <w:rsid w:val="00747099"/>
    <w:rsid w:val="00AA1D8D"/>
    <w:rsid w:val="00AE735E"/>
    <w:rsid w:val="00B47730"/>
    <w:rsid w:val="00C701DB"/>
    <w:rsid w:val="00CB0664"/>
    <w:rsid w:val="00CE514A"/>
    <w:rsid w:val="00D3783C"/>
    <w:rsid w:val="00D925D8"/>
    <w:rsid w:val="00DD1478"/>
    <w:rsid w:val="00E01C78"/>
    <w:rsid w:val="00E5125E"/>
    <w:rsid w:val="00EB1F71"/>
    <w:rsid w:val="00F07864"/>
    <w:rsid w:val="00F612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695C2-9888-4177-BA79-CF5A402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19</cp:revision>
  <dcterms:created xsi:type="dcterms:W3CDTF">2013-12-23T23:15:00Z</dcterms:created>
  <dcterms:modified xsi:type="dcterms:W3CDTF">2025-06-28T16:11:00Z</dcterms:modified>
  <cp:category/>
</cp:coreProperties>
</file>